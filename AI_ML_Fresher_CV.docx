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Rahul Sharma</w:t>
      </w:r>
    </w:p>
    <w:p>
      <w:r>
        <w:t>Email: rahul.sharma@example.com | Phone: +91 98765 43210</w:t>
      </w:r>
    </w:p>
    <w:p>
      <w:pPr>
        <w:pStyle w:val="Heading1"/>
      </w:pPr>
      <w:r>
        <w:t>Education</w:t>
      </w:r>
    </w:p>
    <w:p>
      <w:r>
        <w:t>B.Tech in Computer Science and Engineering</w:t>
        <w:br/>
        <w:t>Guru Nanak Institute of Technology, Kolkata</w:t>
        <w:br/>
        <w:t>2021 – 2025 (Expected)</w:t>
      </w:r>
    </w:p>
    <w:p>
      <w:pPr>
        <w:pStyle w:val="Heading1"/>
      </w:pPr>
      <w:r>
        <w:t>Skills</w:t>
      </w:r>
    </w:p>
    <w:p>
      <w:r>
        <w:t>• Programming Languages: Python, C++, Java</w:t>
        <w:br/>
        <w:t>• AI/ML Skills: Artificial Intelligence, Machine Learning, Deep Learning</w:t>
        <w:br/>
        <w:t>• Frameworks &amp; Tools: TensorFlow, PyTorch, Scikit-Learn, Pandas, NumPy</w:t>
        <w:br/>
        <w:t>• Other Skills: SQL, Data Visualization (Matplotlib, Seaborn)</w:t>
      </w:r>
    </w:p>
    <w:p>
      <w:pPr>
        <w:pStyle w:val="Heading1"/>
      </w:pPr>
      <w:r>
        <w:t>Projects</w:t>
      </w:r>
    </w:p>
    <w:p>
      <w:r>
        <w:t>1. Movie Recommendation System using Machine Learning</w:t>
        <w:br/>
        <w:t>- Built a recommendation system using collaborative filtering.</w:t>
        <w:br/>
        <w:t>- Implemented in Python with Scikit-Learn and Pandas.</w:t>
        <w:br/>
        <w:br/>
        <w:t>2. AI-Powered Chatbot</w:t>
        <w:br/>
        <w:t>- Developed a chatbot using Natural Language Processing (NLP).</w:t>
        <w:br/>
        <w:t>- Trained using TensorFlow and deployed on Flask.</w:t>
      </w:r>
    </w:p>
    <w:p>
      <w:pPr>
        <w:pStyle w:val="Heading1"/>
      </w:pPr>
      <w:r>
        <w:t>Certifications</w:t>
      </w:r>
    </w:p>
    <w:p>
      <w:r>
        <w:t>• Machine Learning with Python – Coursera</w:t>
        <w:br/>
        <w:t>• Deep Learning Specialization – Andrew Ng (Coursera)</w:t>
      </w:r>
    </w:p>
    <w:p>
      <w:pPr>
        <w:pStyle w:val="Heading1"/>
      </w:pPr>
      <w:r>
        <w:t>Achievements</w:t>
      </w:r>
    </w:p>
    <w:p>
      <w:r>
        <w:t>• Winner of college-level Hackathon on Artificial Intelligence</w:t>
        <w:br/>
        <w:t>• Published a blog on 'Getting Started with Machine Learning'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