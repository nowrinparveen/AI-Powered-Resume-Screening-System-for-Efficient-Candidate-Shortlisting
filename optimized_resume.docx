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Priya Sharma</w:t>
      </w:r>
    </w:p>
    <w:p>
      <w:r>
        <w:t>📞 +91 9876543210 | 📧 priya.sharma@email.com | 🌍 linkedin.com/in/priyasharma</w:t>
      </w:r>
    </w:p>
    <w:p>
      <w:pPr>
        <w:pStyle w:val="Heading2"/>
      </w:pPr>
      <w:r>
        <w:t>🎯 Objective</w:t>
      </w:r>
    </w:p>
    <w:p>
      <w:r>
        <w:t>Detail-oriented Software Engineer with expertise in Python, Machine Learning, NLP, and Full-Stack Development. Seeking to leverage technical and analytical skills to build AI-driven applications.</w:t>
      </w:r>
    </w:p>
    <w:p>
      <w:pPr>
        <w:pStyle w:val="Heading2"/>
      </w:pPr>
      <w:r>
        <w:t>🎓 Education</w:t>
      </w:r>
    </w:p>
    <w:p>
      <w:r>
        <w:t>B.Tech in Computer Science &amp; Engineering – ABC Institute of Technology (2020 – 2024)</w:t>
        <w:br/>
        <w:t>CGPA: 9.1/10</w:t>
      </w:r>
    </w:p>
    <w:p>
      <w:pPr>
        <w:pStyle w:val="Heading2"/>
      </w:pPr>
      <w:r>
        <w:t>💻 Skills</w:t>
      </w:r>
    </w:p>
    <w:p>
      <w:r>
        <w:t>Programming: Python, C++, Java, JavaScript</w:t>
      </w:r>
    </w:p>
    <w:p>
      <w:r>
        <w:t>Machine Learning &amp; AI: Scikit-learn, TensorFlow, NLP, Deep Learning</w:t>
      </w:r>
    </w:p>
    <w:p>
      <w:r>
        <w:t>Web Development: HTML, CSS, React.js, Node.js, Django, REST APIs</w:t>
      </w:r>
    </w:p>
    <w:p>
      <w:r>
        <w:t>Data Analysis: Pandas, NumPy, Matplotlib, SQL</w:t>
      </w:r>
    </w:p>
    <w:p>
      <w:r>
        <w:t>Tools: Git, Docker, VS Code, Jupyter Notebook</w:t>
      </w:r>
    </w:p>
    <w:p>
      <w:pPr>
        <w:pStyle w:val="Heading2"/>
      </w:pPr>
      <w:r>
        <w:t>🏆 Projects</w:t>
      </w:r>
    </w:p>
    <w:p>
      <w:r>
        <w:t>AI Resume Scanner (2024)</w:t>
        <w:br/>
        <w:t>Developed a resume screening app using NLP, TF-IDF, and semantic similarity scoring to rank candidates.</w:t>
      </w:r>
    </w:p>
    <w:p>
      <w:r>
        <w:t>Healthcare Chatbot (2023)</w:t>
        <w:br/>
        <w:t>Built a chatbot using NLP and TensorFlow for disease prediction and appointment scheduling.</w:t>
      </w:r>
    </w:p>
    <w:p>
      <w:r>
        <w:t>E-commerce Web App (2022)</w:t>
        <w:br/>
        <w:t>Designed a MERN stack application with integrated payment gateway.</w:t>
      </w:r>
    </w:p>
    <w:p>
      <w:pPr>
        <w:pStyle w:val="Heading2"/>
      </w:pPr>
      <w:r>
        <w:t>💼 Internship</w:t>
      </w:r>
    </w:p>
    <w:p>
      <w:r>
        <w:t>Machine Learning Intern – Infosys (Jan 2024 – Jun 2024)</w:t>
        <w:br/>
        <w:t>- Built ML models for customer churn prediction with 85% accuracy.</w:t>
        <w:br/>
        <w:t>- Worked with Python, Scikit-learn, Pandas, and SQL.</w:t>
      </w:r>
    </w:p>
    <w:p>
      <w:pPr>
        <w:pStyle w:val="Heading2"/>
      </w:pPr>
      <w:r>
        <w:t>🌟 Achievements</w:t>
      </w:r>
    </w:p>
    <w:p>
      <w:r>
        <w:t>Winner, National Hackathon 2023 (AI category).</w:t>
      </w:r>
    </w:p>
    <w:p>
      <w:r>
        <w:t>Certified in Machine Learning (Coursera) and Full Stack Web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