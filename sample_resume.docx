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📞 +91 9876543210 | 📧 john.doe@email.com | 🌍 www.linkedin.com/in/johndoe</w:t>
      </w:r>
    </w:p>
    <w:p>
      <w:pPr>
        <w:pStyle w:val="Heading2"/>
      </w:pPr>
      <w:r>
        <w:t>🎯 Objective</w:t>
      </w:r>
    </w:p>
    <w:p>
      <w:r>
        <w:t>Motivated Computer Science student seeking opportunities to apply skills in software development and machine learning while contributing to real-world projects.</w:t>
      </w:r>
    </w:p>
    <w:p>
      <w:pPr>
        <w:pStyle w:val="Heading2"/>
      </w:pPr>
      <w:r>
        <w:t>🎓 Education</w:t>
      </w:r>
    </w:p>
    <w:p>
      <w:r>
        <w:t>B.Tech in Computer Science – XYZ University, Kolkata (2021 – 2025)</w:t>
        <w:br/>
        <w:t>CGPA: 8.7/10</w:t>
      </w:r>
    </w:p>
    <w:p>
      <w:r>
        <w:t>Class XII (CBSE) – ABC Senior Secondary School, Delhi (2021)</w:t>
        <w:br/>
        <w:t>Percentage: 91%</w:t>
      </w:r>
    </w:p>
    <w:p>
      <w:pPr>
        <w:pStyle w:val="Heading2"/>
      </w:pPr>
      <w:r>
        <w:t>💻 Skills</w:t>
      </w:r>
    </w:p>
    <w:p>
      <w:r>
        <w:t>Programming: Python, C++, JavaScript</w:t>
      </w:r>
    </w:p>
    <w:p>
      <w:r>
        <w:t>Web Development: HTML, CSS, React, Node.js</w:t>
      </w:r>
    </w:p>
    <w:p>
      <w:r>
        <w:t>Tools: Git, VS Code, Jupyter Notebook</w:t>
      </w:r>
    </w:p>
    <w:p>
      <w:r>
        <w:t>ML Libraries: scikit-learn, Pandas, NumPy</w:t>
      </w:r>
    </w:p>
    <w:p>
      <w:pPr>
        <w:pStyle w:val="Heading2"/>
      </w:pPr>
      <w:r>
        <w:t>🏆 Projects</w:t>
      </w:r>
    </w:p>
    <w:p>
      <w:r>
        <w:t>AI Resume Scanner (2024)</w:t>
        <w:br/>
        <w:t>Built an application to analyze resumes and match them with job descriptions using NLP.</w:t>
      </w:r>
    </w:p>
    <w:p>
      <w:r>
        <w:t>E-commerce Website (2023)</w:t>
        <w:br/>
        <w:t>Developed a MERN stack based shopping website with cart and payment integration.</w:t>
      </w:r>
    </w:p>
    <w:p>
      <w:pPr>
        <w:pStyle w:val="Heading2"/>
      </w:pPr>
      <w:r>
        <w:t>💼 Internship</w:t>
      </w:r>
    </w:p>
    <w:p>
      <w:r>
        <w:t>Software Developer Intern – TechSoft Pvt Ltd (June 2024 – Aug 2024)</w:t>
        <w:br/>
        <w:t>- Worked on front-end modules with React.</w:t>
        <w:br/>
        <w:t>- Implemented REST APIs for user authentication.</w:t>
      </w:r>
    </w:p>
    <w:p>
      <w:pPr>
        <w:pStyle w:val="Heading2"/>
      </w:pPr>
      <w:r>
        <w:t>🌟 Achievements</w:t>
      </w:r>
    </w:p>
    <w:p>
      <w:r>
        <w:t>Winner, Hackathon 2023 at XYZ University.</w:t>
      </w:r>
    </w:p>
    <w:p>
      <w:r>
        <w:t>Published research paper on “AI in Healthcare” at International Journal of Computer Applications.</w:t>
      </w:r>
    </w:p>
    <w:p>
      <w:pPr>
        <w:pStyle w:val="Heading2"/>
      </w:pPr>
      <w:r>
        <w:t>🎯 Interests</w:t>
      </w:r>
    </w:p>
    <w:p>
      <w:r>
        <w:t>Machine Learning, Full-Stack Development, Open-Source Contribution.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